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Management System - Group Project</w:t>
      </w:r>
    </w:p>
    <w:p>
      <w:r>
        <w:t>Group Members:</w:t>
        <w:br/>
        <w:t>Mehul Bhargav</w:t>
        <w:br/>
        <w:t>Sukhjit Singh</w:t>
        <w:br/>
        <w:t>Sahil</w:t>
        <w:br/>
        <w:t>Varisdeep Singh</w:t>
        <w:br/>
        <w:t>Shivam Bhargav</w:t>
      </w:r>
    </w:p>
    <w:p>
      <w:r>
        <w:br/>
        <w:t># Student.java</w:t>
        <w:br/>
        <w:br/>
        <w:t>public class Student {</w:t>
        <w:br/>
        <w:t xml:space="preserve">    private String studentId;</w:t>
        <w:br/>
        <w:t xml:space="preserve">    private String name;</w:t>
        <w:br/>
        <w:t xml:space="preserve">    private String grade;</w:t>
        <w:br/>
        <w:br/>
        <w:t xml:space="preserve">    public Student(String studentId, String name, String grade) {</w:t>
        <w:br/>
        <w:t xml:space="preserve">        this.studentId = studentId;</w:t>
        <w:br/>
        <w:t xml:space="preserve">        this.name = name;</w:t>
        <w:br/>
        <w:t xml:space="preserve">        this.grade = grade;</w:t>
        <w:br/>
        <w:t xml:space="preserve">    }</w:t>
        <w:br/>
        <w:br/>
        <w:t xml:space="preserve">    public String getStudentId() { return studentId; }</w:t>
        <w:br/>
        <w:t xml:space="preserve">    public String getName() { return name; }</w:t>
        <w:br/>
        <w:t xml:space="preserve">    public String getGrade() { return grade; }</w:t>
        <w:br/>
        <w:t xml:space="preserve">    public void setGrade(String grade) { this.grade = grade; }</w:t>
        <w:br/>
        <w:br/>
        <w:t xml:space="preserve">    @Override</w:t>
        <w:br/>
        <w:t xml:space="preserve">    public String toString() {</w:t>
        <w:br/>
        <w:t xml:space="preserve">        return "Student ID: " + studentId + ", Name: " + name + ", Grade: " + grade;</w:t>
        <w:br/>
        <w:t xml:space="preserve">    }</w:t>
        <w:br/>
        <w:t>}</w:t>
        <w:br/>
      </w:r>
    </w:p>
    <w:p>
      <w:r>
        <w:br/>
        <w:t># FileHandler.java</w:t>
        <w:br/>
        <w:br/>
        <w:t>import java.io.*;</w:t>
        <w:br/>
        <w:t>import java.util.ArrayList;</w:t>
        <w:br/>
        <w:t>import java.util.List;</w:t>
        <w:br/>
        <w:br/>
        <w:t>public class FileHandler {</w:t>
        <w:br/>
        <w:t xml:space="preserve">    private static final String FILE_PATH = "students.txt";</w:t>
        <w:br/>
        <w:br/>
        <w:t xml:space="preserve">    public static void saveStudent(Student student) throws IOException {</w:t>
        <w:br/>
        <w:t xml:space="preserve">        try (BufferedWriter writer = new BufferedWriter(new FileWriter(FILE_PATH, true))) {</w:t>
        <w:br/>
        <w:t xml:space="preserve">            writer.write(student.getStudentId() + "," + student.getName() + "," + student.getGrade());</w:t>
        <w:br/>
        <w:t xml:space="preserve">            writer.newLine();</w:t>
        <w:br/>
        <w:t xml:space="preserve">        }</w:t>
        <w:br/>
        <w:t xml:space="preserve">    }</w:t>
        <w:br/>
        <w:br/>
        <w:t xml:space="preserve">    public static List&lt;Student&gt; loadStudents() throws IOException {</w:t>
        <w:br/>
        <w:t xml:space="preserve">        List&lt;Student&gt; students = new ArrayList&lt;&gt;();</w:t>
        <w:br/>
        <w:t xml:space="preserve">        try (BufferedReader reader = new BufferedReader(new FileReader(FILE_PATH))) {</w:t>
        <w:br/>
        <w:t xml:space="preserve">            String line;</w:t>
        <w:br/>
        <w:t xml:space="preserve">            while ((line = reader.readLine()) != null) {</w:t>
        <w:br/>
        <w:t xml:space="preserve">                String[] details = line.split(",");</w:t>
        <w:br/>
        <w:t xml:space="preserve">                if (details.length == 3) {</w:t>
        <w:br/>
        <w:t xml:space="preserve">                    students.add(new Student(details[0], details[1], details[2]));</w:t>
        <w:br/>
        <w:t xml:space="preserve">                }</w:t>
        <w:br/>
        <w:t xml:space="preserve">            }</w:t>
        <w:br/>
        <w:t xml:space="preserve">        }</w:t>
        <w:br/>
        <w:t xml:space="preserve">        return students;</w:t>
        <w:br/>
        <w:t xml:space="preserve">    }</w:t>
        <w:br/>
        <w:br/>
        <w:t xml:space="preserve">    public static void saveAllStudents(List&lt;Student&gt; students) throws IOException {</w:t>
        <w:br/>
        <w:t xml:space="preserve">        try (BufferedWriter writer = new BufferedWriter(new FileWriter(FILE_PATH))) {</w:t>
        <w:br/>
        <w:t xml:space="preserve">            for (Student student : students) {</w:t>
        <w:br/>
        <w:t xml:space="preserve">                writer.write(student.getStudentId() + "," + student.getName() + "," + student.getGrade());</w:t>
        <w:br/>
        <w:t xml:space="preserve">                writer.newLine();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r>
        <w:br/>
        <w:t># CLI.java</w:t>
        <w:br/>
        <w:br/>
        <w:t>import java.io.IOException;</w:t>
        <w:br/>
        <w:t>import java.util.List;</w:t>
        <w:br/>
        <w:t>import java.util.Scanner;</w:t>
        <w:br/>
        <w:br/>
        <w:t>public class CLI {</w:t>
        <w:br/>
        <w:t xml:space="preserve">    public static void main(String[] args) {</w:t>
        <w:br/>
        <w:t xml:space="preserve">        Scanner scanner = new Scanner(System.in);</w:t>
        <w:br/>
        <w:t xml:space="preserve">        while (true) {</w:t>
        <w:br/>
        <w:t xml:space="preserve">            System.out.println("\nStudent Management System");</w:t>
        <w:br/>
        <w:t xml:space="preserve">            System.out.println("1. Add Student");</w:t>
        <w:br/>
        <w:t xml:space="preserve">            System.out.println("2. Update Student Grade");</w:t>
        <w:br/>
        <w:t xml:space="preserve">            System.out.println("3. View All Students");</w:t>
        <w:br/>
        <w:t xml:space="preserve">            System.out.println("4. Exit");</w:t>
        <w:br/>
        <w:t xml:space="preserve">            System.out.print("Enter your choice: ");</w:t>
        <w:br/>
        <w:t xml:space="preserve">            int choice = scanner.nextInt();</w:t>
        <w:br/>
        <w:t xml:space="preserve">            scanner.nextLine();  // Consume newline</w:t>
        <w:br/>
        <w:br/>
        <w:t xml:space="preserve">            switch (choice) {</w:t>
        <w:br/>
        <w:t xml:space="preserve">                case 1:</w:t>
        <w:br/>
        <w:t xml:space="preserve">                    addStudent(scanner);</w:t>
        <w:br/>
        <w:t xml:space="preserve">                    break;</w:t>
        <w:br/>
        <w:t xml:space="preserve">                case 2:</w:t>
        <w:br/>
        <w:t xml:space="preserve">                    updateStudentGrade(scanner);</w:t>
        <w:br/>
        <w:t xml:space="preserve">                    break;</w:t>
        <w:br/>
        <w:t xml:space="preserve">                case 3:</w:t>
        <w:br/>
        <w:t xml:space="preserve">                    viewAllStudents();</w:t>
        <w:br/>
        <w:t xml:space="preserve">                    break;</w:t>
        <w:br/>
        <w:t xml:space="preserve">                case 4:</w:t>
        <w:br/>
        <w:t xml:space="preserve">                    System.out.println("Exiting...");</w:t>
        <w:br/>
        <w:t xml:space="preserve">                    return;</w:t>
        <w:br/>
        <w:t xml:space="preserve">                default:</w:t>
        <w:br/>
        <w:t xml:space="preserve">                    System.out.println("Invalid choice. Please try again.");</w:t>
        <w:br/>
        <w:t xml:space="preserve">            }</w:t>
        <w:br/>
        <w:t xml:space="preserve">        }</w:t>
        <w:br/>
        <w:t xml:space="preserve">    }</w:t>
        <w:br/>
        <w:br/>
        <w:t xml:space="preserve">    private static void addStudent(Scanner scanner) {</w:t>
        <w:br/>
        <w:t xml:space="preserve">        System.out.print("Enter Student ID: ");</w:t>
        <w:br/>
        <w:t xml:space="preserve">        String studentId = scanner.nextLine();</w:t>
        <w:br/>
        <w:t xml:space="preserve">        System.out.print("Enter Student Name: ");</w:t>
        <w:br/>
        <w:t xml:space="preserve">        String name = scanner.nextLine();</w:t>
        <w:br/>
        <w:t xml:space="preserve">        System.out.print("Enter Student Grade: ");</w:t>
        <w:br/>
        <w:t xml:space="preserve">        String grade = scanner.nextLine();</w:t>
        <w:br/>
        <w:br/>
        <w:t xml:space="preserve">        Student student = new Student(studentId, name, grade);</w:t>
        <w:br/>
        <w:t xml:space="preserve">        try {</w:t>
        <w:br/>
        <w:t xml:space="preserve">            FileHandler.saveStudent(student);</w:t>
        <w:br/>
        <w:t xml:space="preserve">            System.out.println("Student added successfully.");</w:t>
        <w:br/>
        <w:t xml:space="preserve">        } catch (IOException e) {</w:t>
        <w:br/>
        <w:t xml:space="preserve">            System.out.println("Error saving student: " + e.getMessage());</w:t>
        <w:br/>
        <w:t xml:space="preserve">        }</w:t>
        <w:br/>
        <w:t xml:space="preserve">    }</w:t>
        <w:br/>
        <w:br/>
        <w:t xml:space="preserve">    private static void updateStudentGrade(Scanner scanner) {</w:t>
        <w:br/>
        <w:t xml:space="preserve">        System.out.print("Enter Student ID to update: ");</w:t>
        <w:br/>
        <w:t xml:space="preserve">        String studentId = scanner.nextLine();</w:t>
        <w:br/>
        <w:br/>
        <w:t xml:space="preserve">        try {</w:t>
        <w:br/>
        <w:t xml:space="preserve">            List&lt;Student&gt; students = FileHandler.loadStudents();</w:t>
        <w:br/>
        <w:t xml:space="preserve">            boolean found = false;</w:t>
        <w:br/>
        <w:t xml:space="preserve">            for (Student student : students) {</w:t>
        <w:br/>
        <w:t xml:space="preserve">                if (student.getStudentId().equals(studentId)) {</w:t>
        <w:br/>
        <w:t xml:space="preserve">                    System.out.print("Enter new grade: ");</w:t>
        <w:br/>
        <w:t xml:space="preserve">                    String newGrade = scanner.nextLine();</w:t>
        <w:br/>
        <w:t xml:space="preserve">                    student.setGrade(newGrade);</w:t>
        <w:br/>
        <w:t xml:space="preserve">                    FileHandler.saveAllStudents(students);</w:t>
        <w:br/>
        <w:t xml:space="preserve">                    System.out.println("Grade updated successfully.");</w:t>
        <w:br/>
        <w:t xml:space="preserve">                    found = true;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    if (!found) {</w:t>
        <w:br/>
        <w:t xml:space="preserve">                System.out.println("Student ID not found.");</w:t>
        <w:br/>
        <w:t xml:space="preserve">            }</w:t>
        <w:br/>
        <w:t xml:space="preserve">        } catch (IOException e) {</w:t>
        <w:br/>
        <w:t xml:space="preserve">            System.out.println("Error updating grade: " + e.getMessage());</w:t>
        <w:br/>
        <w:t xml:space="preserve">        }</w:t>
        <w:br/>
        <w:t xml:space="preserve">    }</w:t>
        <w:br/>
        <w:br/>
        <w:t xml:space="preserve">    private static void viewAllStudents() {</w:t>
        <w:br/>
        <w:t xml:space="preserve">        try {</w:t>
        <w:br/>
        <w:t xml:space="preserve">            List&lt;Student&gt; students = FileHandler.loadStudents();</w:t>
        <w:br/>
        <w:t xml:space="preserve">            if (students.isEmpty()) {</w:t>
        <w:br/>
        <w:t xml:space="preserve">                System.out.println("No students found.");</w:t>
        <w:br/>
        <w:t xml:space="preserve">            } else {</w:t>
        <w:br/>
        <w:t xml:space="preserve">                System.out.println("Student List:");</w:t>
        <w:br/>
        <w:t xml:space="preserve">                for (Student student : students) {</w:t>
        <w:br/>
        <w:t xml:space="preserve">                    System.out.println(student);</w:t>
        <w:br/>
        <w:t xml:space="preserve">                }</w:t>
        <w:br/>
        <w:t xml:space="preserve">            }</w:t>
        <w:br/>
        <w:t xml:space="preserve">        } catch (IOException e) {</w:t>
        <w:br/>
        <w:t xml:space="preserve">            System.out.println("Error loading students: " + e.getMessage());</w:t>
        <w:br/>
        <w:t xml:space="preserve">        }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